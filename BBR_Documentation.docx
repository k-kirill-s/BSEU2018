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2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5239"/>
        <w:gridCol w:w="5556"/>
      </w:tblGrid>
      <w:tr w:rsidR="00752FC4" w:rsidRPr="00752FC4" w:rsidTr="00D04123">
        <w:trPr>
          <w:tblHeader/>
        </w:trPr>
        <w:tc>
          <w:tcPr>
            <w:tcW w:w="4368" w:type="dxa"/>
          </w:tcPr>
          <w:sdt>
            <w:sdtPr>
              <w:rPr>
                <w:rFonts w:ascii="Times New Roman" w:hAnsi="Times New Roman" w:cs="Times New Roman"/>
                <w:sz w:val="72"/>
              </w:rPr>
              <w:alias w:val="Ваше имя:"/>
              <w:tag w:val="Ваше имя:"/>
              <w:id w:val="1422146007"/>
              <w:placeholder>
                <w:docPart w:val="8E7AA6B0DED84616A5B121B42934B0E1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0F7122" w:rsidRPr="00E8275E" w:rsidRDefault="00BE7A1C" w:rsidP="00AC57EF">
                <w:pPr>
                  <w:pStyle w:val="aa"/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72"/>
                  </w:rPr>
                  <w:t>ChairOff</w:t>
                </w:r>
                <w:proofErr w:type="spellEnd"/>
              </w:p>
            </w:sdtContent>
          </w:sdt>
        </w:tc>
        <w:tc>
          <w:tcPr>
            <w:tcW w:w="4632" w:type="dxa"/>
          </w:tcPr>
          <w:p w:rsidR="00752FC4" w:rsidRPr="00E8275E" w:rsidRDefault="00752FC4" w:rsidP="00752FC4">
            <w:pPr>
              <w:pStyle w:val="affffff0"/>
              <w:rPr>
                <w:rFonts w:ascii="Times New Roman" w:hAnsi="Times New Roman" w:cs="Times New Roman"/>
              </w:rPr>
            </w:pPr>
            <w:r w:rsidRPr="00E8275E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9525</wp:posOffset>
                      </wp:positionV>
                      <wp:extent cx="401955" cy="255905"/>
                      <wp:effectExtent l="0" t="0" r="0" b="10795"/>
                      <wp:wrapSquare wrapText="bothSides"/>
                      <wp:docPr id="28" name="Группа 28" descr="Птица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286192" flipH="1">
                                <a:off x="0" y="0"/>
                                <a:ext cx="401955" cy="255905"/>
                                <a:chOff x="0" y="0"/>
                                <a:chExt cx="1734820" cy="1146653"/>
                              </a:xfrm>
                            </wpg:grpSpPr>
                            <wps:wsp>
                              <wps:cNvPr id="22" name="Полилиния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010" y="826617"/>
                                  <a:ext cx="194945" cy="239268"/>
                                </a:xfrm>
                                <a:custGeom>
                                  <a:avLst/>
                                  <a:gdLst>
                                    <a:gd name="T0" fmla="*/ 44 w 52"/>
                                    <a:gd name="T1" fmla="*/ 0 h 64"/>
                                    <a:gd name="T2" fmla="*/ 18 w 52"/>
                                    <a:gd name="T3" fmla="*/ 25 h 64"/>
                                    <a:gd name="T4" fmla="*/ 0 w 52"/>
                                    <a:gd name="T5" fmla="*/ 27 h 64"/>
                                    <a:gd name="T6" fmla="*/ 10 w 52"/>
                                    <a:gd name="T7" fmla="*/ 38 h 64"/>
                                    <a:gd name="T8" fmla="*/ 14 w 52"/>
                                    <a:gd name="T9" fmla="*/ 64 h 64"/>
                                    <a:gd name="T10" fmla="*/ 22 w 52"/>
                                    <a:gd name="T11" fmla="*/ 38 h 64"/>
                                    <a:gd name="T12" fmla="*/ 52 w 52"/>
                                    <a:gd name="T13" fmla="*/ 9 h 64"/>
                                    <a:gd name="T14" fmla="*/ 44 w 52"/>
                                    <a:gd name="T15" fmla="*/ 0 h 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52" h="64">
                                      <a:moveTo>
                                        <a:pt x="44" y="0"/>
                                      </a:moveTo>
                                      <a:cubicBezTo>
                                        <a:pt x="44" y="0"/>
                                        <a:pt x="25" y="21"/>
                                        <a:pt x="18" y="25"/>
                                      </a:cubicBezTo>
                                      <a:cubicBezTo>
                                        <a:pt x="11" y="31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2" y="32"/>
                                        <a:pt x="7" y="33"/>
                                        <a:pt x="10" y="38"/>
                                      </a:cubicBezTo>
                                      <a:cubicBezTo>
                                        <a:pt x="13" y="46"/>
                                        <a:pt x="10" y="57"/>
                                        <a:pt x="14" y="64"/>
                                      </a:cubicBezTo>
                                      <a:cubicBezTo>
                                        <a:pt x="14" y="64"/>
                                        <a:pt x="19" y="45"/>
                                        <a:pt x="22" y="38"/>
                                      </a:cubicBezTo>
                                      <a:cubicBezTo>
                                        <a:pt x="28" y="26"/>
                                        <a:pt x="52" y="9"/>
                                        <a:pt x="52" y="9"/>
                                      </a:cubicBezTo>
                                      <a:lnTo>
                                        <a:pt x="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Полилиния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107" y="899769"/>
                                  <a:ext cx="135255" cy="246884"/>
                                </a:xfrm>
                                <a:custGeom>
                                  <a:avLst/>
                                  <a:gdLst>
                                    <a:gd name="T0" fmla="*/ 25 w 36"/>
                                    <a:gd name="T1" fmla="*/ 0 h 66"/>
                                    <a:gd name="T2" fmla="*/ 14 w 36"/>
                                    <a:gd name="T3" fmla="*/ 32 h 66"/>
                                    <a:gd name="T4" fmla="*/ 0 w 36"/>
                                    <a:gd name="T5" fmla="*/ 41 h 66"/>
                                    <a:gd name="T6" fmla="*/ 12 w 36"/>
                                    <a:gd name="T7" fmla="*/ 46 h 66"/>
                                    <a:gd name="T8" fmla="*/ 25 w 36"/>
                                    <a:gd name="T9" fmla="*/ 66 h 66"/>
                                    <a:gd name="T10" fmla="*/ 23 w 36"/>
                                    <a:gd name="T11" fmla="*/ 40 h 66"/>
                                    <a:gd name="T12" fmla="*/ 36 w 36"/>
                                    <a:gd name="T13" fmla="*/ 4 h 66"/>
                                    <a:gd name="T14" fmla="*/ 25 w 36"/>
                                    <a:gd name="T15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6" h="66">
                                      <a:moveTo>
                                        <a:pt x="25" y="0"/>
                                      </a:moveTo>
                                      <a:cubicBezTo>
                                        <a:pt x="25" y="0"/>
                                        <a:pt x="18" y="25"/>
                                        <a:pt x="14" y="32"/>
                                      </a:cubicBezTo>
                                      <a:cubicBezTo>
                                        <a:pt x="10" y="39"/>
                                        <a:pt x="0" y="41"/>
                                        <a:pt x="0" y="41"/>
                                      </a:cubicBezTo>
                                      <a:cubicBezTo>
                                        <a:pt x="4" y="44"/>
                                        <a:pt x="8" y="43"/>
                                        <a:pt x="12" y="46"/>
                                      </a:cubicBezTo>
                                      <a:cubicBezTo>
                                        <a:pt x="18" y="51"/>
                                        <a:pt x="19" y="62"/>
                                        <a:pt x="25" y="66"/>
                                      </a:cubicBezTo>
                                      <a:cubicBezTo>
                                        <a:pt x="25" y="66"/>
                                        <a:pt x="23" y="48"/>
                                        <a:pt x="23" y="40"/>
                                      </a:cubicBezTo>
                                      <a:cubicBezTo>
                                        <a:pt x="23" y="28"/>
                                        <a:pt x="36" y="4"/>
                                        <a:pt x="36" y="4"/>
                                      </a:cubicBezTo>
                                      <a:lnTo>
                                        <a:pt x="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Полилиния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34820" cy="1032595"/>
                                </a:xfrm>
                                <a:custGeom>
                                  <a:avLst/>
                                  <a:gdLst>
                                    <a:gd name="T0" fmla="*/ 463 w 463"/>
                                    <a:gd name="T1" fmla="*/ 142 h 276"/>
                                    <a:gd name="T2" fmla="*/ 428 w 463"/>
                                    <a:gd name="T3" fmla="*/ 113 h 276"/>
                                    <a:gd name="T4" fmla="*/ 319 w 463"/>
                                    <a:gd name="T5" fmla="*/ 87 h 276"/>
                                    <a:gd name="T6" fmla="*/ 186 w 463"/>
                                    <a:gd name="T7" fmla="*/ 0 h 276"/>
                                    <a:gd name="T8" fmla="*/ 193 w 463"/>
                                    <a:gd name="T9" fmla="*/ 117 h 276"/>
                                    <a:gd name="T10" fmla="*/ 210 w 463"/>
                                    <a:gd name="T11" fmla="*/ 147 h 276"/>
                                    <a:gd name="T12" fmla="*/ 160 w 463"/>
                                    <a:gd name="T13" fmla="*/ 177 h 276"/>
                                    <a:gd name="T14" fmla="*/ 10 w 463"/>
                                    <a:gd name="T15" fmla="*/ 188 h 276"/>
                                    <a:gd name="T16" fmla="*/ 33 w 463"/>
                                    <a:gd name="T17" fmla="*/ 212 h 276"/>
                                    <a:gd name="T18" fmla="*/ 18 w 463"/>
                                    <a:gd name="T19" fmla="*/ 246 h 276"/>
                                    <a:gd name="T20" fmla="*/ 146 w 463"/>
                                    <a:gd name="T21" fmla="*/ 225 h 276"/>
                                    <a:gd name="T22" fmla="*/ 283 w 463"/>
                                    <a:gd name="T23" fmla="*/ 271 h 276"/>
                                    <a:gd name="T24" fmla="*/ 411 w 463"/>
                                    <a:gd name="T25" fmla="*/ 159 h 276"/>
                                    <a:gd name="T26" fmla="*/ 463 w 463"/>
                                    <a:gd name="T27" fmla="*/ 142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63" h="276">
                                      <a:moveTo>
                                        <a:pt x="463" y="142"/>
                                      </a:moveTo>
                                      <a:cubicBezTo>
                                        <a:pt x="449" y="135"/>
                                        <a:pt x="428" y="127"/>
                                        <a:pt x="428" y="113"/>
                                      </a:cubicBezTo>
                                      <a:cubicBezTo>
                                        <a:pt x="425" y="46"/>
                                        <a:pt x="349" y="29"/>
                                        <a:pt x="319" y="87"/>
                                      </a:cubicBezTo>
                                      <a:cubicBezTo>
                                        <a:pt x="269" y="34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86" y="0"/>
                                        <a:pt x="165" y="61"/>
                                        <a:pt x="193" y="117"/>
                                      </a:cubicBezTo>
                                      <a:cubicBezTo>
                                        <a:pt x="198" y="128"/>
                                        <a:pt x="204" y="138"/>
                                        <a:pt x="210" y="147"/>
                                      </a:cubicBezTo>
                                      <a:cubicBezTo>
                                        <a:pt x="192" y="156"/>
                                        <a:pt x="169" y="169"/>
                                        <a:pt x="160" y="177"/>
                                      </a:cubicBezTo>
                                      <a:cubicBezTo>
                                        <a:pt x="135" y="174"/>
                                        <a:pt x="24" y="170"/>
                                        <a:pt x="10" y="188"/>
                                      </a:cubicBezTo>
                                      <a:cubicBezTo>
                                        <a:pt x="0" y="199"/>
                                        <a:pt x="31" y="198"/>
                                        <a:pt x="33" y="212"/>
                                      </a:cubicBezTo>
                                      <a:cubicBezTo>
                                        <a:pt x="35" y="226"/>
                                        <a:pt x="3" y="236"/>
                                        <a:pt x="18" y="246"/>
                                      </a:cubicBezTo>
                                      <a:cubicBezTo>
                                        <a:pt x="34" y="257"/>
                                        <a:pt x="143" y="225"/>
                                        <a:pt x="146" y="225"/>
                                      </a:cubicBezTo>
                                      <a:cubicBezTo>
                                        <a:pt x="150" y="229"/>
                                        <a:pt x="209" y="276"/>
                                        <a:pt x="283" y="271"/>
                                      </a:cubicBezTo>
                                      <a:cubicBezTo>
                                        <a:pt x="382" y="263"/>
                                        <a:pt x="401" y="196"/>
                                        <a:pt x="411" y="159"/>
                                      </a:cubicBezTo>
                                      <a:cubicBezTo>
                                        <a:pt x="418" y="134"/>
                                        <a:pt x="463" y="142"/>
                                        <a:pt x="463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Полилиния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379" y="131673"/>
                                  <a:ext cx="951865" cy="763499"/>
                                </a:xfrm>
                                <a:custGeom>
                                  <a:avLst/>
                                  <a:gdLst>
                                    <a:gd name="T0" fmla="*/ 6 w 254"/>
                                    <a:gd name="T1" fmla="*/ 0 h 204"/>
                                    <a:gd name="T2" fmla="*/ 143 w 254"/>
                                    <a:gd name="T3" fmla="*/ 186 h 204"/>
                                    <a:gd name="T4" fmla="*/ 176 w 254"/>
                                    <a:gd name="T5" fmla="*/ 66 h 204"/>
                                    <a:gd name="T6" fmla="*/ 6 w 254"/>
                                    <a:gd name="T7" fmla="*/ 0 h 2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54" h="204">
                                      <a:moveTo>
                                        <a:pt x="6" y="0"/>
                                      </a:moveTo>
                                      <a:cubicBezTo>
                                        <a:pt x="0" y="67"/>
                                        <a:pt x="50" y="166"/>
                                        <a:pt x="143" y="186"/>
                                      </a:cubicBezTo>
                                      <a:cubicBezTo>
                                        <a:pt x="228" y="204"/>
                                        <a:pt x="254" y="119"/>
                                        <a:pt x="176" y="66"/>
                                      </a:cubicBezTo>
                                      <a:cubicBezTo>
                                        <a:pt x="126" y="32"/>
                                        <a:pt x="6" y="0"/>
                                        <a:pt x="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281D027B" id="Группа 28" o:spid="_x0000_s1026" alt="Птица" style="position:absolute;margin-left:103.35pt;margin-top:.75pt;width:31.65pt;height:20.15pt;rotation:-312598fd;flip:x;z-index:251658240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">
                      <o:lock v:ext="edit" aspectratio="t"/>
                      <v:shape id="Полилиния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" path="m44,c44,,25,21,18,25,11,31,,27,,27v2,5,7,6,10,11c13,46,10,57,14,64v,,5,-19,8,-26c28,26,52,9,52,9l44,xe" fillcolor="#f7941e" stroked="f">
                        <v:path arrowok="t" o:connecttype="custom" o:connectlocs="164953,0;67481,93464;0,100941;37489,142065;52485,239268;82477,142065;194945,33647;164953,0" o:connectangles="0,0,0,0,0,0,0,0"/>
                      </v:shape>
                      <v:shape id="Полилиния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" path="m25,v,,-7,25,-11,32c10,39,,41,,41v4,3,8,2,12,5c18,51,19,62,25,66v,,-2,-18,-2,-26c23,28,36,4,36,4l25,xe" fillcolor="#f7941e" stroked="f">
                        <v:path arrowok="t" o:connecttype="custom" o:connectlocs="93927,0;52599,119701;0,153367;45085,172071;93927,246884;86413,149627;135255,14963;93927,0" o:connectangles="0,0,0,0,0,0,0,0"/>
                      </v:shape>
                      <v:shape id="Полилиния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      </v:shape>
                      <v:shape id="Полилиния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" path="m6,c,67,50,166,143,186v85,18,111,-67,33,-120c126,32,6,,6,xe" fillcolor="#9fdcd5 [1941]" stroked="f">
                        <v:path arrowok="t" o:connecttype="custom" o:connectlocs="22485,0;535893,696131;659560,247014;22485,0" o:connectangles="0,0,0,0"/>
                      </v:shape>
                      <w10:wrap type="square"/>
                    </v:group>
                  </w:pict>
                </mc:Fallback>
              </mc:AlternateContent>
            </w:r>
          </w:p>
          <w:p w:rsidR="00752FC4" w:rsidRPr="00E8275E" w:rsidRDefault="00AC57EF" w:rsidP="00AC57EF">
            <w:pPr>
              <w:pStyle w:val="ab"/>
              <w:tabs>
                <w:tab w:val="left" w:pos="2250"/>
              </w:tabs>
              <w:spacing w:line="276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</w:t>
            </w:r>
            <w:r w:rsidR="00E8275E">
              <w:rPr>
                <w:rFonts w:ascii="Times New Roman" w:hAnsi="Times New Roman" w:cs="Times New Roman"/>
              </w:rPr>
              <w:t>г. Минск, ул. Комсомольская 2</w:t>
            </w:r>
          </w:p>
          <w:p w:rsidR="00752FC4" w:rsidRPr="00E8275E" w:rsidRDefault="00E8275E" w:rsidP="00E8275E">
            <w:pPr>
              <w:pStyle w:val="ab"/>
              <w:tabs>
                <w:tab w:val="left" w:pos="1935"/>
              </w:tabs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AC57E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тел. 8-012-256438</w:t>
            </w:r>
          </w:p>
          <w:p w:rsidR="00752FC4" w:rsidRPr="00AC57EF" w:rsidRDefault="00AC57EF" w:rsidP="00AC57EF">
            <w:pPr>
              <w:pStyle w:val="ab"/>
              <w:tabs>
                <w:tab w:val="left" w:pos="1965"/>
              </w:tabs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chairoff@gmail.com</w:t>
            </w:r>
          </w:p>
        </w:tc>
      </w:tr>
    </w:tbl>
    <w:p w:rsidR="00550B87" w:rsidRDefault="00550B87" w:rsidP="00AC57EF">
      <w:pPr>
        <w:pStyle w:val="ad"/>
        <w:rPr>
          <w:rFonts w:ascii="Times New Roman" w:hAnsi="Times New Roman" w:cs="Times New Roman"/>
          <w:sz w:val="28"/>
        </w:rPr>
      </w:pPr>
    </w:p>
    <w:p w:rsidR="009C0972" w:rsidRDefault="009C0972" w:rsidP="00AC57EF">
      <w:pPr>
        <w:pStyle w:val="ad"/>
        <w:rPr>
          <w:rFonts w:ascii="Times New Roman" w:hAnsi="Times New Roman" w:cs="Times New Roman"/>
          <w:sz w:val="28"/>
        </w:rPr>
      </w:pPr>
    </w:p>
    <w:p w:rsidR="009C0972" w:rsidRDefault="009C0972" w:rsidP="00AC57EF">
      <w:pPr>
        <w:pStyle w:val="ad"/>
        <w:rPr>
          <w:rFonts w:ascii="Times New Roman" w:hAnsi="Times New Roman" w:cs="Times New Roman"/>
          <w:sz w:val="28"/>
        </w:rPr>
      </w:pPr>
    </w:p>
    <w:p w:rsidR="00AC57EF" w:rsidRDefault="00AC57EF" w:rsidP="00AC57EF">
      <w:pPr>
        <w:pStyle w:val="ad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Название команды: </w:t>
      </w:r>
      <w:r>
        <w:rPr>
          <w:rFonts w:ascii="Times New Roman" w:hAnsi="Times New Roman" w:cs="Times New Roman"/>
          <w:sz w:val="28"/>
          <w:lang w:val="en-US"/>
        </w:rPr>
        <w:t>BBR</w:t>
      </w:r>
    </w:p>
    <w:p w:rsidR="00AC57EF" w:rsidRDefault="00AC57EF" w:rsidP="00AC57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Состав: </w:t>
      </w:r>
    </w:p>
    <w:p w:rsidR="00AC57EF" w:rsidRPr="00BE7A1C" w:rsidRDefault="00AC57EF" w:rsidP="00F94CAA">
      <w:pPr>
        <w:pStyle w:val="affff1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AC57EF">
        <w:rPr>
          <w:rFonts w:ascii="Times New Roman" w:hAnsi="Times New Roman" w:cs="Times New Roman"/>
          <w:sz w:val="28"/>
        </w:rPr>
        <w:t>Бабкова</w:t>
      </w:r>
      <w:proofErr w:type="spellEnd"/>
      <w:r w:rsidRPr="00BE7A1C">
        <w:rPr>
          <w:rFonts w:ascii="Times New Roman" w:hAnsi="Times New Roman" w:cs="Times New Roman"/>
          <w:sz w:val="28"/>
          <w:lang w:val="en-US"/>
        </w:rPr>
        <w:t xml:space="preserve"> </w:t>
      </w:r>
      <w:r w:rsidRPr="00AC57EF">
        <w:rPr>
          <w:rFonts w:ascii="Times New Roman" w:hAnsi="Times New Roman" w:cs="Times New Roman"/>
          <w:sz w:val="28"/>
        </w:rPr>
        <w:t>Яна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94CAA" w:rsidRPr="00F94CAA">
        <w:rPr>
          <w:rFonts w:ascii="Times New Roman" w:hAnsi="Times New Roman" w:cs="Times New Roman"/>
          <w:sz w:val="28"/>
          <w:lang w:val="en-US"/>
        </w:rPr>
        <w:t>–</w:t>
      </w:r>
      <w:r w:rsidR="00F94CAA" w:rsidRPr="00BE7A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lead</w:t>
      </w:r>
      <w:r w:rsidR="00BE7A1C" w:rsidRPr="00BE7A1C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="00BE7A1C">
        <w:rPr>
          <w:rFonts w:ascii="Times New Roman" w:hAnsi="Times New Roman" w:cs="Times New Roman"/>
          <w:sz w:val="28"/>
          <w:lang w:val="en-US"/>
        </w:rPr>
        <w:t>ui</w:t>
      </w:r>
      <w:proofErr w:type="spellEnd"/>
      <w:r w:rsidR="00BE7A1C">
        <w:rPr>
          <w:rFonts w:ascii="Times New Roman" w:hAnsi="Times New Roman" w:cs="Times New Roman"/>
          <w:sz w:val="28"/>
          <w:lang w:val="en-US"/>
        </w:rPr>
        <w:t xml:space="preserve"> designer)</w:t>
      </w:r>
    </w:p>
    <w:p w:rsidR="00AC57EF" w:rsidRPr="00AC57EF" w:rsidRDefault="00AC57EF" w:rsidP="00F94CAA">
      <w:pPr>
        <w:pStyle w:val="affff1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AC57EF">
        <w:rPr>
          <w:rFonts w:ascii="Times New Roman" w:hAnsi="Times New Roman" w:cs="Times New Roman"/>
          <w:sz w:val="28"/>
        </w:rPr>
        <w:t>Бобр Юлия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94CAA" w:rsidRPr="00F94CAA">
        <w:rPr>
          <w:rFonts w:ascii="Times New Roman" w:hAnsi="Times New Roman" w:cs="Times New Roman"/>
          <w:sz w:val="28"/>
          <w:lang w:val="en-US"/>
        </w:rPr>
        <w:t>–</w:t>
      </w:r>
      <w:r w:rsidR="00820578">
        <w:rPr>
          <w:rFonts w:ascii="Times New Roman" w:hAnsi="Times New Roman" w:cs="Times New Roman"/>
          <w:sz w:val="28"/>
          <w:lang w:val="en-US"/>
        </w:rPr>
        <w:t>contributor</w:t>
      </w:r>
      <w:r w:rsidRPr="00AC57EF">
        <w:rPr>
          <w:rFonts w:ascii="Times New Roman" w:hAnsi="Times New Roman" w:cs="Times New Roman"/>
          <w:sz w:val="28"/>
          <w:lang w:val="en-US"/>
        </w:rPr>
        <w:t xml:space="preserve"> (co</w:t>
      </w:r>
      <w:r>
        <w:rPr>
          <w:rFonts w:ascii="Times New Roman" w:hAnsi="Times New Roman" w:cs="Times New Roman"/>
          <w:sz w:val="28"/>
          <w:lang w:val="en-US"/>
        </w:rPr>
        <w:t>ntent</w:t>
      </w:r>
      <w:bookmarkStart w:id="0" w:name="_GoBack"/>
      <w:bookmarkEnd w:id="0"/>
      <w:r w:rsidRPr="00AC57EF">
        <w:rPr>
          <w:rFonts w:ascii="Times New Roman" w:hAnsi="Times New Roman" w:cs="Times New Roman"/>
          <w:sz w:val="28"/>
          <w:lang w:val="en-US"/>
        </w:rPr>
        <w:t>)</w:t>
      </w:r>
    </w:p>
    <w:p w:rsidR="00AC57EF" w:rsidRDefault="00AC57EF" w:rsidP="00AC57EF">
      <w:pPr>
        <w:pStyle w:val="affff1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AC57EF">
        <w:rPr>
          <w:rFonts w:ascii="Times New Roman" w:hAnsi="Times New Roman" w:cs="Times New Roman"/>
          <w:sz w:val="28"/>
        </w:rPr>
        <w:t>Ранчинский Степан</w:t>
      </w:r>
      <w:r w:rsidR="00820578">
        <w:rPr>
          <w:rFonts w:ascii="Times New Roman" w:hAnsi="Times New Roman" w:cs="Times New Roman"/>
          <w:sz w:val="28"/>
          <w:lang w:val="en-US"/>
        </w:rPr>
        <w:t xml:space="preserve"> – contributor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code</w:t>
      </w:r>
      <w:r>
        <w:rPr>
          <w:rFonts w:ascii="Times New Roman" w:hAnsi="Times New Roman" w:cs="Times New Roman"/>
          <w:sz w:val="28"/>
        </w:rPr>
        <w:t>)</w:t>
      </w:r>
    </w:p>
    <w:p w:rsidR="00AC57EF" w:rsidRDefault="00AC57EF" w:rsidP="00AC57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Бэкграунд компании:</w:t>
      </w:r>
    </w:p>
    <w:p w:rsidR="00AC57EF" w:rsidRPr="00F94CAA" w:rsidRDefault="00AC57EF" w:rsidP="00F94CAA">
      <w:pPr>
        <w:pStyle w:val="affff1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F94CAA">
        <w:rPr>
          <w:rFonts w:ascii="Times New Roman" w:hAnsi="Times New Roman" w:cs="Times New Roman"/>
          <w:sz w:val="28"/>
        </w:rPr>
        <w:t xml:space="preserve">Род деятельности </w:t>
      </w:r>
      <w:r w:rsidR="00F94CAA" w:rsidRPr="00F94CAA">
        <w:rPr>
          <w:rFonts w:ascii="Times New Roman" w:hAnsi="Times New Roman" w:cs="Times New Roman"/>
          <w:sz w:val="28"/>
        </w:rPr>
        <w:t>–</w:t>
      </w:r>
      <w:r w:rsidRPr="00F94CAA">
        <w:rPr>
          <w:rFonts w:ascii="Times New Roman" w:hAnsi="Times New Roman" w:cs="Times New Roman"/>
          <w:sz w:val="28"/>
        </w:rPr>
        <w:t xml:space="preserve"> </w:t>
      </w:r>
      <w:r w:rsidR="00F94CAA" w:rsidRPr="00F94CAA">
        <w:rPr>
          <w:rFonts w:ascii="Times New Roman" w:hAnsi="Times New Roman" w:cs="Times New Roman"/>
          <w:sz w:val="28"/>
        </w:rPr>
        <w:t>продажа офисных стульев</w:t>
      </w:r>
    </w:p>
    <w:p w:rsidR="00F94CAA" w:rsidRDefault="00F94CAA" w:rsidP="00F94CAA">
      <w:pPr>
        <w:pStyle w:val="affff1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F94CAA">
        <w:rPr>
          <w:rFonts w:ascii="Times New Roman" w:hAnsi="Times New Roman" w:cs="Times New Roman"/>
          <w:sz w:val="28"/>
        </w:rPr>
        <w:t xml:space="preserve">Что создаём – сайт с каталогом и возможностью </w:t>
      </w:r>
      <w:r w:rsidR="00DF669A">
        <w:rPr>
          <w:rFonts w:ascii="Times New Roman" w:hAnsi="Times New Roman" w:cs="Times New Roman"/>
          <w:sz w:val="28"/>
        </w:rPr>
        <w:t>отслеживать заказы отдельных пользователей.</w:t>
      </w:r>
    </w:p>
    <w:p w:rsidR="00F94CAA" w:rsidRDefault="009C0972" w:rsidP="00F94C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Этапы:</w:t>
      </w:r>
    </w:p>
    <w:p w:rsidR="009C0972" w:rsidRPr="00BE7A1C" w:rsidRDefault="009C0972" w:rsidP="00F94C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 марта – окончание проектирования</w:t>
      </w:r>
      <w:r w:rsidR="000A22C2">
        <w:rPr>
          <w:rFonts w:ascii="Times New Roman" w:hAnsi="Times New Roman" w:cs="Times New Roman"/>
          <w:sz w:val="28"/>
        </w:rPr>
        <w:t>, начальные наброски внешнего вида сайта.</w:t>
      </w:r>
    </w:p>
    <w:p w:rsidR="009C0972" w:rsidRPr="00BE7A1C" w:rsidRDefault="009C0972" w:rsidP="00F94C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Конец апреля – </w:t>
      </w:r>
      <w:r w:rsidR="00BE7A1C">
        <w:rPr>
          <w:rFonts w:ascii="Times New Roman" w:hAnsi="Times New Roman" w:cs="Times New Roman"/>
          <w:sz w:val="28"/>
        </w:rPr>
        <w:t>Альфа-</w:t>
      </w:r>
      <w:proofErr w:type="spellStart"/>
      <w:r w:rsidR="00BE7A1C">
        <w:rPr>
          <w:rFonts w:ascii="Times New Roman" w:hAnsi="Times New Roman" w:cs="Times New Roman"/>
          <w:sz w:val="28"/>
        </w:rPr>
        <w:t>билд</w:t>
      </w:r>
      <w:proofErr w:type="spellEnd"/>
      <w:r w:rsidR="00BE7A1C">
        <w:rPr>
          <w:rFonts w:ascii="Times New Roman" w:hAnsi="Times New Roman" w:cs="Times New Roman"/>
          <w:sz w:val="28"/>
        </w:rPr>
        <w:t xml:space="preserve"> с функционалом, однако ограниченным наполнением каталога. Возможна доработка </w:t>
      </w:r>
      <w:r w:rsidR="00BE7A1C">
        <w:rPr>
          <w:rFonts w:ascii="Times New Roman" w:hAnsi="Times New Roman" w:cs="Times New Roman"/>
          <w:sz w:val="28"/>
          <w:lang w:val="en-US"/>
        </w:rPr>
        <w:t>UI</w:t>
      </w:r>
      <w:r w:rsidR="00BE7A1C">
        <w:rPr>
          <w:rFonts w:ascii="Times New Roman" w:hAnsi="Times New Roman" w:cs="Times New Roman"/>
          <w:sz w:val="28"/>
        </w:rPr>
        <w:t>, доведение до ума всех мелочей.</w:t>
      </w:r>
    </w:p>
    <w:p w:rsidR="009C0972" w:rsidRDefault="009C0972" w:rsidP="00F94C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Конец мая – </w:t>
      </w:r>
      <w:r w:rsidR="00DF669A">
        <w:rPr>
          <w:rFonts w:ascii="Times New Roman" w:hAnsi="Times New Roman" w:cs="Times New Roman"/>
          <w:sz w:val="28"/>
        </w:rPr>
        <w:t>готовый проект, в котором реализован весь задуманный функционал.</w:t>
      </w:r>
    </w:p>
    <w:p w:rsidR="00F94CAA" w:rsidRPr="00820578" w:rsidRDefault="00820578" w:rsidP="00AC57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Разрабатывать будем скорее всего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8205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820578">
        <w:rPr>
          <w:rFonts w:ascii="Times New Roman" w:hAnsi="Times New Roman" w:cs="Times New Roman"/>
          <w:sz w:val="28"/>
        </w:rPr>
        <w:t>.</w:t>
      </w:r>
    </w:p>
    <w:p w:rsidR="00AC57EF" w:rsidRPr="00AC57EF" w:rsidRDefault="00AC57EF" w:rsidP="00AC57EF"/>
    <w:sectPr w:rsidR="00AC57EF" w:rsidRPr="00AC57EF" w:rsidSect="00E8275E">
      <w:footerReference w:type="default" r:id="rId11"/>
      <w:footerReference w:type="first" r:id="rId12"/>
      <w:pgSz w:w="11906" w:h="16838" w:code="9"/>
      <w:pgMar w:top="1134" w:right="567" w:bottom="1134" w:left="1701" w:header="720" w:footer="8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3EF" w:rsidRDefault="00FB73EF">
      <w:pPr>
        <w:spacing w:after="0" w:line="240" w:lineRule="auto"/>
      </w:pPr>
      <w:r>
        <w:separator/>
      </w:r>
    </w:p>
    <w:p w:rsidR="00FB73EF" w:rsidRDefault="00FB73EF"/>
  </w:endnote>
  <w:endnote w:type="continuationSeparator" w:id="0">
    <w:p w:rsidR="00FB73EF" w:rsidRDefault="00FB73EF">
      <w:pPr>
        <w:spacing w:after="0" w:line="240" w:lineRule="auto"/>
      </w:pPr>
      <w:r>
        <w:continuationSeparator/>
      </w:r>
    </w:p>
    <w:p w:rsidR="00FB73EF" w:rsidRDefault="00FB73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3AE" w:rsidRDefault="008D0AA7" w:rsidP="00757E9C">
    <w:pPr>
      <w:pStyle w:val="affffff1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6BE250E" wp14:editId="67A04068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Нижний колонтитул — продолжение" descr="Горизонтальная изогнутая ветка с двумя птицами, одна из которых сидит слева на ветке, а вторая летит справа над ней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Группа 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Полилиния 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Полилиния 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Полилиния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Полилиния 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Группа 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Полилиния 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Группа 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Полилиния 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Полилиния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Полилиния 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Полилиния 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0755DB15" id="Нижний колонтитул — продолжение" o:spid="_x0000_s1026" alt="Горизонтальная изогнутая ветка с двумя птицами, одна из которых сидит слева на ветке, а вторая летит справа над ней" style="position:absolute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">
              <v:group id="Группа 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Полилиния 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Полилиния 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Полилиния 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Полилиния 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Группа 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Полилиния 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Группа 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Полилиния 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Полилиния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Полилиния 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Полилиния 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 w:rsidR="00757E9C">
      <w:rPr>
        <w:lang w:bidi="ru-RU"/>
      </w:rPr>
      <w:t xml:space="preserve">Стр. </w:t>
    </w:r>
    <w:r w:rsidR="00757E9C">
      <w:rPr>
        <w:lang w:bidi="ru-RU"/>
      </w:rPr>
      <w:fldChar w:fldCharType="begin"/>
    </w:r>
    <w:r w:rsidR="00757E9C">
      <w:rPr>
        <w:lang w:bidi="ru-RU"/>
      </w:rPr>
      <w:instrText xml:space="preserve"> Page \# 0# </w:instrText>
    </w:r>
    <w:r w:rsidR="00757E9C">
      <w:rPr>
        <w:lang w:bidi="ru-RU"/>
      </w:rPr>
      <w:fldChar w:fldCharType="separate"/>
    </w:r>
    <w:r w:rsidR="008F2369">
      <w:rPr>
        <w:noProof/>
        <w:lang w:bidi="ru-RU"/>
      </w:rPr>
      <w:t>02</w:t>
    </w:r>
    <w:r w:rsidR="00757E9C">
      <w:rPr>
        <w:lang w:bidi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4" w:rsidRDefault="0038000D" w:rsidP="00752FC4">
    <w:pPr>
      <w:pStyle w:val="a7"/>
      <w:jc w:val="right"/>
    </w:pPr>
    <w:r>
      <w:rPr>
        <w:noProof/>
        <w:lang w:eastAsia="ru-RU"/>
      </w:rPr>
      <mc:AlternateContent>
        <mc:Choice Requires="wpg">
          <w:drawing>
            <wp:inline distT="0" distB="0" distL="0" distR="0" wp14:anchorId="09D3CA13" wp14:editId="1CFBEAC9">
              <wp:extent cx="5943600" cy="539496"/>
              <wp:effectExtent l="0" t="19050" r="0" b="0"/>
              <wp:docPr id="37" name="Группа 9" descr="Птица, сидящая на ветк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43600" cy="539496"/>
                        <a:chOff x="0" y="0"/>
                        <a:chExt cx="5952490" cy="562222"/>
                      </a:xfrm>
                    </wpg:grpSpPr>
                    <wps:wsp>
                      <wps:cNvPr id="38" name="Полилиния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Группа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Полилиния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Полилиния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Полилиния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Полилиния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 xmlns:w16se="http://schemas.microsoft.com/office/word/2015/wordml/symex" xmlns:cx="http://schemas.microsoft.com/office/drawing/2014/chartex">
          <w:pict>
            <v:group w14:anchorId="2CBD9681" id="Группа 9" o:spid="_x0000_s1026" alt="Птица, сидящая на ветке" style="width:468pt;height:42.5pt;mso-position-horizontal-relative:char;mso-position-vertical-relative:line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">
              <o:lock v:ext="edit" aspectratio="t"/>
              <v:shape id="Полилиния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Группа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Полилиния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Полилиния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Полилиния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Полилиния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3EF" w:rsidRDefault="00FB73EF">
      <w:pPr>
        <w:spacing w:after="0" w:line="240" w:lineRule="auto"/>
      </w:pPr>
      <w:r>
        <w:separator/>
      </w:r>
    </w:p>
    <w:p w:rsidR="00FB73EF" w:rsidRDefault="00FB73EF"/>
  </w:footnote>
  <w:footnote w:type="continuationSeparator" w:id="0">
    <w:p w:rsidR="00FB73EF" w:rsidRDefault="00FB73EF">
      <w:pPr>
        <w:spacing w:after="0" w:line="240" w:lineRule="auto"/>
      </w:pPr>
      <w:r>
        <w:continuationSeparator/>
      </w:r>
    </w:p>
    <w:p w:rsidR="00FB73EF" w:rsidRDefault="00FB73E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D3F5A"/>
    <w:multiLevelType w:val="hybridMultilevel"/>
    <w:tmpl w:val="20862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14D6F"/>
    <w:multiLevelType w:val="hybridMultilevel"/>
    <w:tmpl w:val="9F18F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5E"/>
    <w:rsid w:val="000115CE"/>
    <w:rsid w:val="000742FC"/>
    <w:rsid w:val="000828F4"/>
    <w:rsid w:val="000A22C2"/>
    <w:rsid w:val="000F51EC"/>
    <w:rsid w:val="000F7122"/>
    <w:rsid w:val="00152B4E"/>
    <w:rsid w:val="001B689C"/>
    <w:rsid w:val="001C16CB"/>
    <w:rsid w:val="00200635"/>
    <w:rsid w:val="0038000D"/>
    <w:rsid w:val="00385ACF"/>
    <w:rsid w:val="00396C4F"/>
    <w:rsid w:val="004468B6"/>
    <w:rsid w:val="00477474"/>
    <w:rsid w:val="00480B7F"/>
    <w:rsid w:val="004A1893"/>
    <w:rsid w:val="004C4A44"/>
    <w:rsid w:val="005125BB"/>
    <w:rsid w:val="005317A9"/>
    <w:rsid w:val="00537F9C"/>
    <w:rsid w:val="00550B87"/>
    <w:rsid w:val="00572222"/>
    <w:rsid w:val="005D3DA6"/>
    <w:rsid w:val="006C489C"/>
    <w:rsid w:val="00744EA9"/>
    <w:rsid w:val="00752FC4"/>
    <w:rsid w:val="00757E9C"/>
    <w:rsid w:val="007B4C91"/>
    <w:rsid w:val="007D70F7"/>
    <w:rsid w:val="00820578"/>
    <w:rsid w:val="00830C5F"/>
    <w:rsid w:val="00834A33"/>
    <w:rsid w:val="00896EE1"/>
    <w:rsid w:val="008C1482"/>
    <w:rsid w:val="008D0AA7"/>
    <w:rsid w:val="008F2369"/>
    <w:rsid w:val="00912A0A"/>
    <w:rsid w:val="009C0972"/>
    <w:rsid w:val="00A763AE"/>
    <w:rsid w:val="00AC57EF"/>
    <w:rsid w:val="00B63133"/>
    <w:rsid w:val="00BC0F0A"/>
    <w:rsid w:val="00BE7A1C"/>
    <w:rsid w:val="00C11980"/>
    <w:rsid w:val="00D04123"/>
    <w:rsid w:val="00D47628"/>
    <w:rsid w:val="00D8641A"/>
    <w:rsid w:val="00DC7840"/>
    <w:rsid w:val="00DF669A"/>
    <w:rsid w:val="00E8275E"/>
    <w:rsid w:val="00F71D73"/>
    <w:rsid w:val="00F763B1"/>
    <w:rsid w:val="00F94CAA"/>
    <w:rsid w:val="00FA402E"/>
    <w:rsid w:val="00FB49C2"/>
    <w:rsid w:val="00FB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842D89-2347-43E1-A60A-A238D568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5463E" w:themeColor="text2" w:themeShade="BF"/>
        <w:sz w:val="22"/>
        <w:szCs w:val="22"/>
        <w:lang w:val="ru-RU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7122"/>
  </w:style>
  <w:style w:type="paragraph" w:styleId="1">
    <w:name w:val="heading 1"/>
    <w:basedOn w:val="a1"/>
    <w:next w:val="a1"/>
    <w:link w:val="10"/>
    <w:uiPriority w:val="9"/>
    <w:semiHidden/>
    <w:unhideWhenUsed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63133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63133"/>
    <w:rPr>
      <w:sz w:val="22"/>
    </w:rPr>
  </w:style>
  <w:style w:type="paragraph" w:styleId="a7">
    <w:name w:val="footer"/>
    <w:basedOn w:val="a1"/>
    <w:link w:val="a8"/>
    <w:uiPriority w:val="99"/>
    <w:unhideWhenUsed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276B64" w:themeColor="accent2" w:themeShade="80"/>
    </w:rPr>
  </w:style>
  <w:style w:type="character" w:customStyle="1" w:styleId="a8">
    <w:name w:val="Нижний колонтитул Знак"/>
    <w:basedOn w:val="a2"/>
    <w:link w:val="a7"/>
    <w:uiPriority w:val="99"/>
    <w:rsid w:val="00BC0F0A"/>
    <w:rPr>
      <w:rFonts w:asciiTheme="majorHAnsi" w:hAnsiTheme="majorHAnsi"/>
      <w:color w:val="276B64" w:themeColor="accent2" w:themeShade="80"/>
    </w:rPr>
  </w:style>
  <w:style w:type="character" w:styleId="a9">
    <w:name w:val="Placeholder Text"/>
    <w:basedOn w:val="a2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aa">
    <w:name w:val="Имя"/>
    <w:basedOn w:val="a1"/>
    <w:uiPriority w:val="1"/>
    <w:qFormat/>
    <w:rsid w:val="000F51EC"/>
    <w:pPr>
      <w:spacing w:after="0" w:line="240" w:lineRule="auto"/>
    </w:pPr>
    <w:rPr>
      <w:rFonts w:asciiTheme="majorHAnsi" w:hAnsiTheme="majorHAnsi"/>
      <w:color w:val="276B64" w:themeColor="accent2" w:themeShade="80"/>
      <w:sz w:val="48"/>
      <w:szCs w:val="48"/>
    </w:rPr>
  </w:style>
  <w:style w:type="paragraph" w:customStyle="1" w:styleId="ab">
    <w:name w:val="Контактные данные"/>
    <w:basedOn w:val="a1"/>
    <w:uiPriority w:val="3"/>
    <w:qFormat/>
    <w:rsid w:val="000F51EC"/>
    <w:pPr>
      <w:spacing w:after="0"/>
      <w:jc w:val="right"/>
    </w:pPr>
    <w:rPr>
      <w:rFonts w:asciiTheme="majorHAnsi" w:hAnsiTheme="majorHAnsi"/>
      <w:color w:val="276B64" w:themeColor="accent2" w:themeShade="80"/>
      <w:szCs w:val="18"/>
    </w:rPr>
  </w:style>
  <w:style w:type="paragraph" w:styleId="ac">
    <w:name w:val="Date"/>
    <w:basedOn w:val="a1"/>
    <w:next w:val="ad"/>
    <w:link w:val="ae"/>
    <w:uiPriority w:val="4"/>
    <w:unhideWhenUsed/>
    <w:qFormat/>
    <w:pPr>
      <w:spacing w:before="720" w:after="960"/>
    </w:pPr>
  </w:style>
  <w:style w:type="character" w:customStyle="1" w:styleId="ae">
    <w:name w:val="Дата Знак"/>
    <w:basedOn w:val="a2"/>
    <w:link w:val="ac"/>
    <w:uiPriority w:val="4"/>
    <w:rsid w:val="00752FC4"/>
  </w:style>
  <w:style w:type="paragraph" w:styleId="af">
    <w:name w:val="Closing"/>
    <w:basedOn w:val="a1"/>
    <w:next w:val="af0"/>
    <w:link w:val="af1"/>
    <w:uiPriority w:val="6"/>
    <w:unhideWhenUsed/>
    <w:qFormat/>
    <w:pPr>
      <w:spacing w:after="40" w:line="240" w:lineRule="auto"/>
    </w:pPr>
  </w:style>
  <w:style w:type="character" w:customStyle="1" w:styleId="af1">
    <w:name w:val="Прощание Знак"/>
    <w:basedOn w:val="a2"/>
    <w:link w:val="af"/>
    <w:uiPriority w:val="6"/>
    <w:rsid w:val="00752FC4"/>
  </w:style>
  <w:style w:type="character" w:customStyle="1" w:styleId="10">
    <w:name w:val="Заголовок 1 Знак"/>
    <w:basedOn w:val="a2"/>
    <w:link w:val="1"/>
    <w:uiPriority w:val="9"/>
    <w:semiHidden/>
    <w:rsid w:val="000F51EC"/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table" w:styleId="af2">
    <w:name w:val="Table Grid"/>
    <w:basedOn w:val="a3"/>
    <w:uiPriority w:val="59"/>
    <w:rsid w:val="00512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1"/>
    <w:link w:val="af4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5">
    <w:name w:val="Bibliography"/>
    <w:basedOn w:val="a1"/>
    <w:next w:val="a1"/>
    <w:uiPriority w:val="37"/>
    <w:semiHidden/>
    <w:unhideWhenUsed/>
    <w:rsid w:val="00572222"/>
  </w:style>
  <w:style w:type="paragraph" w:styleId="af6">
    <w:name w:val="Block Text"/>
    <w:basedOn w:val="a1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af7">
    <w:name w:val="Body Text"/>
    <w:basedOn w:val="a1"/>
    <w:link w:val="af8"/>
    <w:uiPriority w:val="99"/>
    <w:semiHidden/>
    <w:unhideWhenUsed/>
    <w:rsid w:val="00572222"/>
    <w:pPr>
      <w:spacing w:after="120"/>
    </w:pPr>
  </w:style>
  <w:style w:type="character" w:customStyle="1" w:styleId="af8">
    <w:name w:val="Основной текст Знак"/>
    <w:basedOn w:val="a2"/>
    <w:link w:val="af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2"/>
    <w:basedOn w:val="a1"/>
    <w:link w:val="24"/>
    <w:uiPriority w:val="99"/>
    <w:semiHidden/>
    <w:unhideWhenUsed/>
    <w:rsid w:val="00572222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3"/>
    <w:basedOn w:val="a1"/>
    <w:link w:val="34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9">
    <w:name w:val="Body Text First Indent"/>
    <w:basedOn w:val="af7"/>
    <w:link w:val="afa"/>
    <w:uiPriority w:val="99"/>
    <w:semiHidden/>
    <w:unhideWhenUsed/>
    <w:rsid w:val="00572222"/>
    <w:pPr>
      <w:spacing w:after="300"/>
      <w:ind w:firstLine="360"/>
    </w:pPr>
  </w:style>
  <w:style w:type="character" w:customStyle="1" w:styleId="afa">
    <w:name w:val="Красная строка Знак"/>
    <w:basedOn w:val="af8"/>
    <w:link w:val="a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b">
    <w:name w:val="Body Text Indent"/>
    <w:basedOn w:val="a1"/>
    <w:link w:val="afc"/>
    <w:uiPriority w:val="99"/>
    <w:semiHidden/>
    <w:unhideWhenUsed/>
    <w:rsid w:val="00572222"/>
    <w:pPr>
      <w:spacing w:after="120"/>
      <w:ind w:left="360"/>
    </w:pPr>
  </w:style>
  <w:style w:type="character" w:customStyle="1" w:styleId="afc">
    <w:name w:val="Основной текст с отступом Знак"/>
    <w:basedOn w:val="a2"/>
    <w:link w:val="afb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5">
    <w:name w:val="Body Text First Indent 2"/>
    <w:basedOn w:val="afb"/>
    <w:link w:val="26"/>
    <w:uiPriority w:val="99"/>
    <w:semiHidden/>
    <w:unhideWhenUsed/>
    <w:rsid w:val="00572222"/>
    <w:pPr>
      <w:spacing w:after="300"/>
      <w:ind w:firstLine="360"/>
    </w:pPr>
  </w:style>
  <w:style w:type="character" w:customStyle="1" w:styleId="26">
    <w:name w:val="Красная строка 2 Знак"/>
    <w:basedOn w:val="afc"/>
    <w:link w:val="2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7">
    <w:name w:val="Body Text Indent 2"/>
    <w:basedOn w:val="a1"/>
    <w:link w:val="28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5">
    <w:name w:val="Body Text Indent 3"/>
    <w:basedOn w:val="a1"/>
    <w:link w:val="36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d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e">
    <w:name w:val="caption"/>
    <w:basedOn w:val="a1"/>
    <w:next w:val="a1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aff">
    <w:name w:val="Colorful Grid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572222"/>
    <w:pPr>
      <w:spacing w:line="240" w:lineRule="auto"/>
    </w:pPr>
  </w:style>
  <w:style w:type="character" w:customStyle="1" w:styleId="aff4">
    <w:name w:val="Текст примечания Знак"/>
    <w:basedOn w:val="a2"/>
    <w:link w:val="aff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572222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f7">
    <w:name w:val="Dark List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aff8">
    <w:name w:val="Document Map"/>
    <w:basedOn w:val="a1"/>
    <w:link w:val="aff9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9">
    <w:name w:val="Схема документа Знак"/>
    <w:basedOn w:val="a2"/>
    <w:link w:val="aff8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fa">
    <w:name w:val="E-mail Signature"/>
    <w:basedOn w:val="a1"/>
    <w:link w:val="affb"/>
    <w:uiPriority w:val="99"/>
    <w:semiHidden/>
    <w:unhideWhenUsed/>
    <w:rsid w:val="00572222"/>
    <w:pPr>
      <w:spacing w:after="0" w:line="240" w:lineRule="auto"/>
    </w:pPr>
  </w:style>
  <w:style w:type="character" w:customStyle="1" w:styleId="affb">
    <w:name w:val="Электронная подпись Знак"/>
    <w:basedOn w:val="a2"/>
    <w:link w:val="aff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c">
    <w:name w:val="Emphasis"/>
    <w:basedOn w:val="a2"/>
    <w:uiPriority w:val="20"/>
    <w:semiHidden/>
    <w:qFormat/>
    <w:rsid w:val="00572222"/>
    <w:rPr>
      <w:i/>
      <w:iCs/>
      <w:sz w:val="22"/>
    </w:rPr>
  </w:style>
  <w:style w:type="character" w:styleId="affd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e">
    <w:name w:val="endnote text"/>
    <w:basedOn w:val="a1"/>
    <w:link w:val="afff"/>
    <w:uiPriority w:val="99"/>
    <w:semiHidden/>
    <w:unhideWhenUsed/>
    <w:rsid w:val="00572222"/>
    <w:pPr>
      <w:spacing w:after="0" w:line="240" w:lineRule="auto"/>
    </w:pPr>
  </w:style>
  <w:style w:type="character" w:customStyle="1" w:styleId="afff">
    <w:name w:val="Текст концевой сноски Знак"/>
    <w:basedOn w:val="a2"/>
    <w:link w:val="aff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f0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1">
    <w:name w:val="FollowedHyperlink"/>
    <w:basedOn w:val="a2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afff2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f3">
    <w:name w:val="footnote text"/>
    <w:basedOn w:val="a1"/>
    <w:link w:val="afff4"/>
    <w:uiPriority w:val="99"/>
    <w:semiHidden/>
    <w:unhideWhenUsed/>
    <w:rsid w:val="00572222"/>
    <w:pPr>
      <w:spacing w:after="0" w:line="240" w:lineRule="auto"/>
    </w:pPr>
  </w:style>
  <w:style w:type="character" w:customStyle="1" w:styleId="afff4">
    <w:name w:val="Текст сноски Знак"/>
    <w:basedOn w:val="a2"/>
    <w:link w:val="afff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-13">
    <w:name w:val="Grid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220">
    <w:name w:val="Grid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230">
    <w:name w:val="Grid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24">
    <w:name w:val="Grid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25">
    <w:name w:val="Grid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26">
    <w:name w:val="Grid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33">
    <w:name w:val="Grid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-43">
    <w:name w:val="Grid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420">
    <w:name w:val="Grid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430">
    <w:name w:val="Grid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44">
    <w:name w:val="Grid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45">
    <w:name w:val="Grid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46">
    <w:name w:val="Grid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53">
    <w:name w:val="Grid Table 5 Dark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-520">
    <w:name w:val="Grid Table 5 Dark Accent 2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-530">
    <w:name w:val="Grid Table 5 Dark Accent 3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-54">
    <w:name w:val="Grid Table 5 Dark Accent 4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-55">
    <w:name w:val="Grid Table 5 Dark Accent 5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-56">
    <w:name w:val="Grid Table 5 Dark Accent 6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-63">
    <w:name w:val="Grid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Ind w:w="0" w:type="dxa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620">
    <w:name w:val="Grid Table 6 Colorful Accent 2"/>
    <w:basedOn w:val="a3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Ind w:w="0" w:type="dxa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630">
    <w:name w:val="Grid Table 6 Colorful Accent 3"/>
    <w:basedOn w:val="a3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Ind w:w="0" w:type="dxa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64">
    <w:name w:val="Grid Table 6 Colorful Accent 4"/>
    <w:basedOn w:val="a3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Ind w:w="0" w:type="dxa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65">
    <w:name w:val="Grid Table 6 Colorful Accent 5"/>
    <w:basedOn w:val="a3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Ind w:w="0" w:type="dxa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66">
    <w:name w:val="Grid Table 6 Colorful Accent 6"/>
    <w:basedOn w:val="a3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Ind w:w="0" w:type="dxa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7">
    <w:name w:val="Grid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Ind w:w="0" w:type="dxa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Ind w:w="0" w:type="dxa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Ind w:w="0" w:type="dxa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Ind w:w="0" w:type="dxa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Ind w:w="0" w:type="dxa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Ind w:w="0" w:type="dxa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2">
    <w:name w:val="Заголовок 4 Знак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2">
    <w:name w:val="Заголовок 5 Знак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0">
    <w:name w:val="Заголовок 6 Знак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0">
    <w:name w:val="Заголовок 7 Знак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0">
    <w:name w:val="Заголовок 8 Знак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0">
    <w:name w:val="Заголовок 9 Знак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2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8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f5">
    <w:name w:val="Hyperlink"/>
    <w:basedOn w:val="a2"/>
    <w:uiPriority w:val="99"/>
    <w:semiHidden/>
    <w:unhideWhenUsed/>
    <w:rsid w:val="000F51EC"/>
    <w:rPr>
      <w:color w:val="16697A" w:themeColor="accent4" w:themeShade="80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afff6">
    <w:name w:val="index heading"/>
    <w:basedOn w:val="a1"/>
    <w:next w:val="1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2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afff8">
    <w:name w:val="Intense Quote"/>
    <w:basedOn w:val="a1"/>
    <w:next w:val="a1"/>
    <w:link w:val="afff9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afff9">
    <w:name w:val="Выделенная цитата Знак"/>
    <w:basedOn w:val="a2"/>
    <w:link w:val="afff8"/>
    <w:uiPriority w:val="30"/>
    <w:semiHidden/>
    <w:rsid w:val="000F51EC"/>
    <w:rPr>
      <w:i/>
      <w:iCs/>
      <w:color w:val="CA2C0F" w:themeColor="accent1" w:themeShade="BF"/>
    </w:rPr>
  </w:style>
  <w:style w:type="character" w:styleId="afffa">
    <w:name w:val="Intense Reference"/>
    <w:basedOn w:val="a2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afffb">
    <w:name w:val="Light Grid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afffc">
    <w:name w:val="Light List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afffd">
    <w:name w:val="Light Shading"/>
    <w:basedOn w:val="a3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Ind w:w="0" w:type="dxa"/>
      <w:tblBorders>
        <w:top w:val="single" w:sz="8" w:space="0" w:color="F05133" w:themeColor="accent1"/>
        <w:bottom w:val="single" w:sz="8" w:space="0" w:color="F0513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Ind w:w="0" w:type="dxa"/>
      <w:tblBorders>
        <w:top w:val="single" w:sz="8" w:space="0" w:color="60C5BA" w:themeColor="accent2"/>
        <w:bottom w:val="single" w:sz="8" w:space="0" w:color="60C5B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Ind w:w="0" w:type="dxa"/>
      <w:tblBorders>
        <w:top w:val="single" w:sz="8" w:space="0" w:color="D5E04E" w:themeColor="accent3"/>
        <w:bottom w:val="single" w:sz="8" w:space="0" w:color="D5E04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Ind w:w="0" w:type="dxa"/>
      <w:tblBorders>
        <w:top w:val="single" w:sz="8" w:space="0" w:color="42C4DD" w:themeColor="accent4"/>
        <w:bottom w:val="single" w:sz="8" w:space="0" w:color="42C4D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Ind w:w="0" w:type="dxa"/>
      <w:tblBorders>
        <w:top w:val="single" w:sz="8" w:space="0" w:color="A49B8D" w:themeColor="accent5"/>
        <w:bottom w:val="single" w:sz="8" w:space="0" w:color="A49B8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Ind w:w="0" w:type="dxa"/>
      <w:tblBorders>
        <w:top w:val="single" w:sz="8" w:space="0" w:color="5C4C44" w:themeColor="accent6"/>
        <w:bottom w:val="single" w:sz="8" w:space="0" w:color="5C4C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afffe">
    <w:name w:val="line number"/>
    <w:basedOn w:val="a2"/>
    <w:uiPriority w:val="99"/>
    <w:semiHidden/>
    <w:unhideWhenUsed/>
    <w:rsid w:val="00572222"/>
    <w:rPr>
      <w:sz w:val="22"/>
    </w:rPr>
  </w:style>
  <w:style w:type="paragraph" w:styleId="affff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f0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f1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-1a">
    <w:name w:val="List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121">
    <w:name w:val="List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131">
    <w:name w:val="List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140">
    <w:name w:val="List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150">
    <w:name w:val="List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160">
    <w:name w:val="List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2a">
    <w:name w:val="List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221">
    <w:name w:val="List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231">
    <w:name w:val="List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240">
    <w:name w:val="List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250">
    <w:name w:val="List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260">
    <w:name w:val="List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3a">
    <w:name w:val="List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421">
    <w:name w:val="List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431">
    <w:name w:val="List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440">
    <w:name w:val="List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450">
    <w:name w:val="List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460">
    <w:name w:val="List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5a">
    <w:name w:val="List Table 5 Dark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Ind w:w="0" w:type="dxa"/>
      <w:tblBorders>
        <w:top w:val="single" w:sz="4" w:space="0" w:color="F05133" w:themeColor="accent1"/>
        <w:bottom w:val="single" w:sz="4" w:space="0" w:color="F0513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621">
    <w:name w:val="List Table 6 Colorful Accent 2"/>
    <w:basedOn w:val="a3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Ind w:w="0" w:type="dxa"/>
      <w:tblBorders>
        <w:top w:val="single" w:sz="4" w:space="0" w:color="60C5BA" w:themeColor="accent2"/>
        <w:bottom w:val="single" w:sz="4" w:space="0" w:color="60C5B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631">
    <w:name w:val="List Table 6 Colorful Accent 3"/>
    <w:basedOn w:val="a3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Ind w:w="0" w:type="dxa"/>
      <w:tblBorders>
        <w:top w:val="single" w:sz="4" w:space="0" w:color="D5E04E" w:themeColor="accent3"/>
        <w:bottom w:val="single" w:sz="4" w:space="0" w:color="D5E04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640">
    <w:name w:val="List Table 6 Colorful Accent 4"/>
    <w:basedOn w:val="a3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Ind w:w="0" w:type="dxa"/>
      <w:tblBorders>
        <w:top w:val="single" w:sz="4" w:space="0" w:color="42C4DD" w:themeColor="accent4"/>
        <w:bottom w:val="single" w:sz="4" w:space="0" w:color="42C4D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650">
    <w:name w:val="List Table 6 Colorful Accent 5"/>
    <w:basedOn w:val="a3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Ind w:w="0" w:type="dxa"/>
      <w:tblBorders>
        <w:top w:val="single" w:sz="4" w:space="0" w:color="A49B8D" w:themeColor="accent5"/>
        <w:bottom w:val="single" w:sz="4" w:space="0" w:color="A49B8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660">
    <w:name w:val="List Table 6 Colorful Accent 6"/>
    <w:basedOn w:val="a3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Ind w:w="0" w:type="dxa"/>
      <w:tblBorders>
        <w:top w:val="single" w:sz="4" w:space="0" w:color="5C4C44" w:themeColor="accent6"/>
        <w:bottom w:val="single" w:sz="4" w:space="0" w:color="5C4C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70">
    <w:name w:val="List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affff3">
    <w:name w:val="Текст макроса Знак"/>
    <w:basedOn w:val="a2"/>
    <w:link w:val="affff2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2">
    <w:name w:val="Medium Grid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5133" w:themeColor="accent1"/>
        <w:bottom w:val="single" w:sz="8" w:space="0" w:color="F0513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C5BA" w:themeColor="accent2"/>
        <w:bottom w:val="single" w:sz="8" w:space="0" w:color="60C5B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5E04E" w:themeColor="accent3"/>
        <w:bottom w:val="single" w:sz="8" w:space="0" w:color="D5E04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2C4DD" w:themeColor="accent4"/>
        <w:bottom w:val="single" w:sz="8" w:space="0" w:color="42C4D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9B8D" w:themeColor="accent5"/>
        <w:bottom w:val="single" w:sz="8" w:space="0" w:color="A49B8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4C44" w:themeColor="accent6"/>
        <w:bottom w:val="single" w:sz="8" w:space="0" w:color="5C4C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4">
    <w:name w:val="Message Header"/>
    <w:basedOn w:val="a1"/>
    <w:link w:val="affff5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5">
    <w:name w:val="Шапка Знак"/>
    <w:basedOn w:val="a2"/>
    <w:link w:val="affff4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f6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f7">
    <w:name w:val="Normal (Web)"/>
    <w:basedOn w:val="a1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affff8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f9">
    <w:name w:val="Note Heading"/>
    <w:basedOn w:val="a1"/>
    <w:next w:val="a1"/>
    <w:link w:val="affffa"/>
    <w:uiPriority w:val="99"/>
    <w:semiHidden/>
    <w:unhideWhenUsed/>
    <w:rsid w:val="00572222"/>
    <w:pPr>
      <w:spacing w:after="0" w:line="240" w:lineRule="auto"/>
    </w:pPr>
  </w:style>
  <w:style w:type="character" w:customStyle="1" w:styleId="affffa">
    <w:name w:val="Заголовок записки Знак"/>
    <w:basedOn w:val="a2"/>
    <w:link w:val="afff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fb">
    <w:name w:val="page number"/>
    <w:basedOn w:val="a2"/>
    <w:uiPriority w:val="99"/>
    <w:semiHidden/>
    <w:unhideWhenUsed/>
    <w:rsid w:val="00572222"/>
    <w:rPr>
      <w:sz w:val="22"/>
    </w:rPr>
  </w:style>
  <w:style w:type="table" w:styleId="15">
    <w:name w:val="Plain Table 1"/>
    <w:basedOn w:val="a3"/>
    <w:uiPriority w:val="40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1"/>
    <w:rsid w:val="00572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2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3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4"/>
    <w:rsid w:val="005722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1"/>
    <w:link w:val="affffd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affffd">
    <w:name w:val="Текст Знак"/>
    <w:basedOn w:val="a2"/>
    <w:link w:val="affffc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2f1">
    <w:name w:val="Quote"/>
    <w:basedOn w:val="a1"/>
    <w:next w:val="a1"/>
    <w:link w:val="2f2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d">
    <w:name w:val="Salutation"/>
    <w:basedOn w:val="a1"/>
    <w:next w:val="a1"/>
    <w:link w:val="affffe"/>
    <w:uiPriority w:val="5"/>
    <w:qFormat/>
    <w:rsid w:val="00572222"/>
  </w:style>
  <w:style w:type="character" w:customStyle="1" w:styleId="affffe">
    <w:name w:val="Приветствие Знак"/>
    <w:basedOn w:val="a2"/>
    <w:link w:val="ad"/>
    <w:uiPriority w:val="5"/>
    <w:rsid w:val="00752FC4"/>
  </w:style>
  <w:style w:type="paragraph" w:styleId="af0">
    <w:name w:val="Signature"/>
    <w:basedOn w:val="a1"/>
    <w:next w:val="a1"/>
    <w:link w:val="afffff"/>
    <w:uiPriority w:val="7"/>
    <w:qFormat/>
    <w:rsid w:val="008D0AA7"/>
  </w:style>
  <w:style w:type="character" w:customStyle="1" w:styleId="afffff">
    <w:name w:val="Подпись Знак"/>
    <w:basedOn w:val="a2"/>
    <w:link w:val="af0"/>
    <w:uiPriority w:val="7"/>
    <w:rsid w:val="008D0AA7"/>
  </w:style>
  <w:style w:type="character" w:styleId="afffff0">
    <w:name w:val="Strong"/>
    <w:basedOn w:val="a2"/>
    <w:uiPriority w:val="19"/>
    <w:semiHidden/>
    <w:qFormat/>
    <w:rsid w:val="00572222"/>
    <w:rPr>
      <w:b/>
      <w:bCs/>
      <w:sz w:val="22"/>
    </w:rPr>
  </w:style>
  <w:style w:type="paragraph" w:styleId="afffff1">
    <w:name w:val="Subtitle"/>
    <w:basedOn w:val="a1"/>
    <w:next w:val="a1"/>
    <w:link w:val="afffff2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2">
    <w:name w:val="Подзаголовок Знак"/>
    <w:basedOn w:val="a2"/>
    <w:link w:val="afffff1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ff3">
    <w:name w:val="Subtle Emphasis"/>
    <w:basedOn w:val="a2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afffff4">
    <w:name w:val="Subtle Reference"/>
    <w:basedOn w:val="a2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16">
    <w:name w:val="Table 3D effects 1"/>
    <w:basedOn w:val="a3"/>
    <w:uiPriority w:val="99"/>
    <w:semiHidden/>
    <w:unhideWhenUsed/>
    <w:rsid w:val="00572222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57222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57222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572222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57222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572222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572222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5"/>
    <w:rsid w:val="0057222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b">
    <w:name w:val="Table List 1"/>
    <w:basedOn w:val="a3"/>
    <w:uiPriority w:val="99"/>
    <w:semiHidden/>
    <w:unhideWhenUsed/>
    <w:rsid w:val="0057222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57222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57222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57222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f9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fa">
    <w:name w:val="Table Professional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57222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57222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57222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3"/>
    <w:uiPriority w:val="99"/>
    <w:semiHidden/>
    <w:unhideWhenUsed/>
    <w:rsid w:val="005722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c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itle"/>
    <w:basedOn w:val="a1"/>
    <w:next w:val="a1"/>
    <w:link w:val="afffffd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ffffd">
    <w:name w:val="Название Знак"/>
    <w:basedOn w:val="a2"/>
    <w:link w:val="afffffc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fe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affffff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affffff0">
    <w:name w:val="Графический объект"/>
    <w:basedOn w:val="a1"/>
    <w:next w:val="ab"/>
    <w:uiPriority w:val="2"/>
    <w:qFormat/>
    <w:rsid w:val="00752FC4"/>
    <w:pPr>
      <w:spacing w:after="320"/>
      <w:ind w:right="144"/>
      <w:jc w:val="right"/>
    </w:pPr>
  </w:style>
  <w:style w:type="paragraph" w:customStyle="1" w:styleId="affffff1">
    <w:name w:val="Нижний колонтитул — продолжение"/>
    <w:basedOn w:val="a1"/>
    <w:uiPriority w:val="99"/>
    <w:rsid w:val="00BC0F0A"/>
    <w:pPr>
      <w:spacing w:after="120" w:line="240" w:lineRule="auto"/>
      <w:ind w:right="-720"/>
      <w:contextualSpacing/>
      <w:jc w:val="right"/>
    </w:pPr>
    <w:rPr>
      <w:rFonts w:asciiTheme="majorHAnsi" w:hAnsiTheme="majorHAnsi"/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A\AppData\Roaming\Microsoft\&#1064;&#1072;&#1073;&#1083;&#1086;&#1085;&#1099;\&#1041;&#1083;&#1072;&#1085;&#1082;%20&#1083;&#1080;&#1095;&#1085;&#1086;&#1075;&#1086;%20&#1087;&#1080;&#1089;&#1100;&#1084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7AA6B0DED84616A5B121B42934B0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7AA40D-DAEE-46FA-BC15-DE92899251B6}"/>
      </w:docPartPr>
      <w:docPartBody>
        <w:p w:rsidR="0019410A" w:rsidRDefault="00450A14">
          <w:pPr>
            <w:pStyle w:val="8E7AA6B0DED84616A5B121B42934B0E1"/>
          </w:pPr>
          <w:r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14"/>
    <w:rsid w:val="0019410A"/>
    <w:rsid w:val="0035253E"/>
    <w:rsid w:val="00450A14"/>
    <w:rsid w:val="005515C2"/>
    <w:rsid w:val="00A0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7AA6B0DED84616A5B121B42934B0E1">
    <w:name w:val="8E7AA6B0DED84616A5B121B42934B0E1"/>
  </w:style>
  <w:style w:type="paragraph" w:customStyle="1" w:styleId="96046965AE8E44EE9F596085C42724E1">
    <w:name w:val="96046965AE8E44EE9F596085C42724E1"/>
  </w:style>
  <w:style w:type="paragraph" w:customStyle="1" w:styleId="E58E3F3DEB084AC4A32E25FF3AECC47A">
    <w:name w:val="E58E3F3DEB084AC4A32E25FF3AECC47A"/>
  </w:style>
  <w:style w:type="paragraph" w:customStyle="1" w:styleId="0F21235CA2124A27859BAF59C294BD81">
    <w:name w:val="0F21235CA2124A27859BAF59C294BD81"/>
  </w:style>
  <w:style w:type="character" w:styleId="a3">
    <w:name w:val="Placeholder Text"/>
    <w:basedOn w:val="a0"/>
    <w:uiPriority w:val="99"/>
    <w:semiHidden/>
    <w:rPr>
      <w:color w:val="2F5496" w:themeColor="accent5" w:themeShade="BF"/>
      <w:sz w:val="22"/>
    </w:rPr>
  </w:style>
  <w:style w:type="paragraph" w:customStyle="1" w:styleId="708D2135045D4D2D9325D6A74E9E5718">
    <w:name w:val="708D2135045D4D2D9325D6A74E9E5718"/>
  </w:style>
  <w:style w:type="paragraph" w:customStyle="1" w:styleId="3E3842BAAD364956A3621880BCB85E72">
    <w:name w:val="3E3842BAAD364956A3621880BCB85E72"/>
  </w:style>
  <w:style w:type="paragraph" w:customStyle="1" w:styleId="B4932BE24A7948998ADE1537F31865E0">
    <w:name w:val="B4932BE24A7948998ADE1537F31865E0"/>
  </w:style>
  <w:style w:type="paragraph" w:customStyle="1" w:styleId="E34E2806AF9B4813B1695B8A8A9BEA26">
    <w:name w:val="E34E2806AF9B4813B1695B8A8A9BEA26"/>
  </w:style>
  <w:style w:type="paragraph" w:customStyle="1" w:styleId="69E593663B264CC98EE0FC1A5C9DF011">
    <w:name w:val="69E593663B264CC98EE0FC1A5C9DF0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684B5A-1C81-4BF6-8000-7C028601B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личного письма.dotx</Template>
  <TotalTime>102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ChairOff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YANA</dc:creator>
  <cp:lastModifiedBy>kooshin</cp:lastModifiedBy>
  <cp:revision>4</cp:revision>
  <dcterms:created xsi:type="dcterms:W3CDTF">2018-03-09T12:25:00Z</dcterms:created>
  <dcterms:modified xsi:type="dcterms:W3CDTF">2018-03-10T23:17:00Z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